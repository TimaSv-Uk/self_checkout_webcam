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product_sales</w:t>
      </w:r>
    </w:p>
    <w:p>
      <w:pPr>
        <w:pStyle w:val="Title"/>
      </w:pPr>
      <w:r>
        <w:t>Всі продажи для кожного продукту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SKU</w:t>
            </w:r>
          </w:p>
        </w:tc>
        <w:tc>
          <w:tcPr>
            <w:tcW w:type="dxa" w:w="2160"/>
          </w:tcPr>
          <w:p>
            <w:r>
              <w:t>product_name</w:t>
            </w:r>
          </w:p>
        </w:tc>
        <w:tc>
          <w:tcPr>
            <w:tcW w:type="dxa" w:w="2160"/>
          </w:tcPr>
          <w:p>
            <w:r>
              <w:t>total_quantity_sold</w:t>
            </w:r>
          </w:p>
        </w:tc>
        <w:tc>
          <w:tcPr>
            <w:tcW w:type="dxa" w:w="2160"/>
          </w:tcPr>
          <w:p>
            <w:r>
              <w:t>total_sales</w:t>
            </w:r>
          </w:p>
        </w:tc>
      </w:tr>
      <w:tr>
        <w:tc>
          <w:tcPr>
            <w:tcW w:type="dxa" w:w="2160"/>
          </w:tcPr>
          <w:p>
            <w:r>
              <w:t>000000001</w:t>
            </w:r>
          </w:p>
        </w:tc>
        <w:tc>
          <w:tcPr>
            <w:tcW w:type="dxa" w:w="2160"/>
          </w:tcPr>
          <w:p>
            <w:r>
              <w:t>Wireless Headphones</w:t>
            </w:r>
          </w:p>
        </w:tc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524.75</w:t>
            </w:r>
          </w:p>
        </w:tc>
      </w:tr>
      <w:tr>
        <w:tc>
          <w:tcPr>
            <w:tcW w:type="dxa" w:w="2160"/>
          </w:tcPr>
          <w:p>
            <w:r>
              <w:t>000000002</w:t>
            </w:r>
          </w:p>
        </w:tc>
        <w:tc>
          <w:tcPr>
            <w:tcW w:type="dxa" w:w="2160"/>
          </w:tcPr>
          <w:p>
            <w:r>
              <w:t>Coffee Maker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259.90</w:t>
            </w:r>
          </w:p>
        </w:tc>
      </w:tr>
      <w:tr>
        <w:tc>
          <w:tcPr>
            <w:tcW w:type="dxa" w:w="2160"/>
          </w:tcPr>
          <w:p>
            <w:r>
              <w:t>000000003</w:t>
            </w:r>
          </w:p>
        </w:tc>
        <w:tc>
          <w:tcPr>
            <w:tcW w:type="dxa" w:w="2160"/>
          </w:tcPr>
          <w:p>
            <w:r>
              <w:t>Organic Fertilizer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72.50</w:t>
            </w:r>
          </w:p>
        </w:tc>
      </w:tr>
      <w:tr>
        <w:tc>
          <w:tcPr>
            <w:tcW w:type="dxa" w:w="2160"/>
          </w:tcPr>
          <w:p>
            <w:r>
              <w:t>000000004</w:t>
            </w:r>
          </w:p>
        </w:tc>
        <w:tc>
          <w:tcPr>
            <w:tcW w:type="dxa" w:w="2160"/>
          </w:tcPr>
          <w:p>
            <w:r>
              <w:t>bob</w:t>
            </w:r>
          </w:p>
        </w:tc>
        <w:tc>
          <w:tcPr>
            <w:tcW w:type="dxa" w:w="2160"/>
          </w:tcPr>
          <w:p>
            <w:r>
              <w:t>75</w:t>
            </w:r>
          </w:p>
        </w:tc>
        <w:tc>
          <w:tcPr>
            <w:tcW w:type="dxa" w:w="2160"/>
          </w:tcPr>
          <w:p>
            <w:r>
              <w:t>909.00</w:t>
            </w:r>
          </w:p>
        </w:tc>
      </w:tr>
      <w:tr>
        <w:tc>
          <w:tcPr>
            <w:tcW w:type="dxa" w:w="2160"/>
          </w:tcPr>
          <w:p>
            <w:r>
              <w:t>000000005</w:t>
            </w:r>
          </w:p>
        </w:tc>
        <w:tc>
          <w:tcPr>
            <w:tcW w:type="dxa" w:w="2160"/>
          </w:tcPr>
          <w:p>
            <w:r>
              <w:t>nick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391.00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